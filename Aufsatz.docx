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Git und GitHub: Versionskontrolle und Zusammenarbeit in der Softwareentwicklung</w:t>
      </w:r>
    </w:p>
    <w:p>
      <w:pPr>
        <w:pStyle w:val="Heading2"/>
      </w:pPr>
      <w:r>
        <w:t>Einleitung</w:t>
      </w:r>
    </w:p>
    <w:p>
      <w:r>
        <w:t>In der modernen Softwareentwicklung spielen Versionskontrollsysteme eine zentrale Rolle, um Änderungen an Code nachzuverfolgen, Teams effizient zusammenarbeiten zu lassen und Fehler schnell zu identifizieren. Git ist eines der bekanntesten und am weitesten verbreiteten Versionskontrollsysteme, während GitHub eine populäre Plattform zur Verwaltung von Git-Repositories und zur kollaborativen Softwareentwicklung darstellt. Dieser Aufsatz erläutert die Funktionsweise von Git, die Vorteile von GitHub und deren Bedeutung für Entwickler.</w:t>
      </w:r>
    </w:p>
    <w:p>
      <w:pPr>
        <w:pStyle w:val="Heading2"/>
      </w:pPr>
      <w:r>
        <w:t>Was ist Git?</w:t>
      </w:r>
    </w:p>
    <w:p>
      <w:r>
        <w:t>Git ist ein verteiltes Versionskontrollsystem (VCS), das ursprünglich von Linus Torvalds im Jahr 2005 zur Verwaltung des Linux-Kernels entwickelt wurde. Es ermöglicht Entwicklern, Änderungen an Code zu verfolgen, verschiedene Versionen eines Projekts zu verwalten und in Teams effizient zusammenzuarbeiten. Git speichert Code in sogenannten Repositories, die lokal auf dem Computer oder remote in der Cloud liegen können.</w:t>
      </w:r>
    </w:p>
    <w:p>
      <w:pPr>
        <w:pStyle w:val="Heading3"/>
      </w:pPr>
      <w:r>
        <w:t>Funktionsweise von Git</w:t>
      </w:r>
    </w:p>
    <w:p>
      <w:r>
        <w:t>Git basiert auf einem dezentralen Ansatz, was bedeutet, dass jeder Entwickler eine vollständige Kopie des Projekts mit dessen Versionsgeschichte besitzt. Zu den wichtigsten Befehlen in Git gehören:</w:t>
      </w:r>
    </w:p>
    <w:p>
      <w:pPr>
        <w:pStyle w:val="ListBullet"/>
      </w:pPr>
      <w:r>
        <w:t>git init: Erstellt ein neues Git-Repository.</w:t>
      </w:r>
    </w:p>
    <w:p>
      <w:pPr>
        <w:pStyle w:val="ListBullet"/>
      </w:pPr>
      <w:r>
        <w:t>git clone: Kopiert ein bestehendes Repository.</w:t>
      </w:r>
    </w:p>
    <w:p>
      <w:pPr>
        <w:pStyle w:val="ListBullet"/>
      </w:pPr>
      <w:r>
        <w:t>git add: Stellt Änderungen für das nächste Commit bereit.</w:t>
      </w:r>
    </w:p>
    <w:p>
      <w:pPr>
        <w:pStyle w:val="ListBullet"/>
      </w:pPr>
      <w:r>
        <w:t>git commit -m "Nachricht": Speichert Änderungen mit einer Beschreibung.</w:t>
      </w:r>
    </w:p>
    <w:p>
      <w:pPr>
        <w:pStyle w:val="ListBullet"/>
      </w:pPr>
      <w:r>
        <w:t>git push: Überträgt lokale Änderungen in ein zentrales Repository.</w:t>
      </w:r>
    </w:p>
    <w:p>
      <w:pPr>
        <w:pStyle w:val="ListBullet"/>
      </w:pPr>
      <w:r>
        <w:t>git pull: Holt sich die neuesten Änderungen aus dem Repository.</w:t>
      </w:r>
    </w:p>
    <w:p>
      <w:pPr>
        <w:pStyle w:val="Heading2"/>
      </w:pPr>
      <w:r>
        <w:t>Was ist GitHub?</w:t>
      </w:r>
    </w:p>
    <w:p>
      <w:r>
        <w:t>GitHub ist eine cloudbasierte Plattform für die Verwaltung von Git-Repositories. Es bietet eine Vielzahl von Funktionen, die über die reine Versionskontrolle hinausgehen, wie z. B. Issue-Tracking, Code-Reviews und Continuous Integration/Continuous Deployment (CI/CD).</w:t>
      </w:r>
    </w:p>
    <w:p>
      <w:pPr>
        <w:pStyle w:val="Heading3"/>
      </w:pPr>
      <w:r>
        <w:t>Wichtige Funktionen von GitHub</w:t>
      </w:r>
    </w:p>
    <w:p>
      <w:pPr>
        <w:pStyle w:val="ListBullet"/>
      </w:pPr>
      <w:r>
        <w:t>Repositories (Repos): Speichern den Code und seine Versionsgeschichte.</w:t>
      </w:r>
    </w:p>
    <w:p>
      <w:pPr>
        <w:pStyle w:val="ListBullet"/>
      </w:pPr>
      <w:r>
        <w:t>Branches: Erlauben parallele Entwicklungslinien, um neue Features zu testen.</w:t>
      </w:r>
    </w:p>
    <w:p>
      <w:pPr>
        <w:pStyle w:val="ListBullet"/>
      </w:pPr>
      <w:r>
        <w:t>Pull Requests: Erleichtern die Zusammenarbeit, indem Änderungen vorgeschlagen und überprüft werden können.</w:t>
      </w:r>
    </w:p>
    <w:p>
      <w:pPr>
        <w:pStyle w:val="ListBullet"/>
      </w:pPr>
      <w:r>
        <w:t>Issues: Dienen zur Fehlerverfolgung und Verbesserungsvorschlägen.</w:t>
      </w:r>
    </w:p>
    <w:p>
      <w:pPr>
        <w:pStyle w:val="ListBullet"/>
      </w:pPr>
      <w:r>
        <w:t>GitHub Actions: Automatisieren Workflows, wie das Testen und Bereitstellen von Code.</w:t>
      </w:r>
    </w:p>
    <w:p>
      <w:pPr>
        <w:pStyle w:val="Heading2"/>
      </w:pPr>
      <w:r>
        <w:t>Unterschiede zwischen Git und GitHub</w:t>
      </w:r>
    </w:p>
    <w:tbl>
      <w:tblPr>
        <w:tblStyle w:val="TableGrid"/>
        <w:tblW w:type="auto" w:w="0"/>
        <w:tblLook w:firstColumn="1" w:firstRow="1" w:lastColumn="0" w:lastRow="0" w:noHBand="0" w:noVBand="1" w:val="04A0"/>
      </w:tblPr>
      <w:tblGrid>
        <w:gridCol w:w="2880"/>
        <w:gridCol w:w="2880"/>
        <w:gridCol w:w="2880"/>
      </w:tblGrid>
      <w:tr>
        <w:tc>
          <w:tcPr>
            <w:tcW w:type="dxa" w:w="2880"/>
          </w:tcPr>
          <w:p>
            <w:r>
              <w:t>Feature</w:t>
            </w:r>
          </w:p>
        </w:tc>
        <w:tc>
          <w:tcPr>
            <w:tcW w:type="dxa" w:w="2880"/>
          </w:tcPr>
          <w:p>
            <w:r>
              <w:t>Git</w:t>
            </w:r>
          </w:p>
        </w:tc>
        <w:tc>
          <w:tcPr>
            <w:tcW w:type="dxa" w:w="2880"/>
          </w:tcPr>
          <w:p>
            <w:r>
              <w:t>GitHub</w:t>
            </w:r>
          </w:p>
        </w:tc>
      </w:tr>
      <w:tr>
        <w:tc>
          <w:tcPr>
            <w:tcW w:type="dxa" w:w="2880"/>
          </w:tcPr>
          <w:p>
            <w:r>
              <w:t>Typ</w:t>
            </w:r>
          </w:p>
        </w:tc>
        <w:tc>
          <w:tcPr>
            <w:tcW w:type="dxa" w:w="2880"/>
          </w:tcPr>
          <w:p>
            <w:r>
              <w:t>Versionskontrollsystem</w:t>
            </w:r>
          </w:p>
        </w:tc>
        <w:tc>
          <w:tcPr>
            <w:tcW w:type="dxa" w:w="2880"/>
          </w:tcPr>
          <w:p>
            <w:r>
              <w:t>Online-Hosting-Plattform für Git</w:t>
            </w:r>
          </w:p>
        </w:tc>
      </w:tr>
      <w:tr>
        <w:tc>
          <w:tcPr>
            <w:tcW w:type="dxa" w:w="2880"/>
          </w:tcPr>
          <w:p>
            <w:r>
              <w:t>Speicherung</w:t>
            </w:r>
          </w:p>
        </w:tc>
        <w:tc>
          <w:tcPr>
            <w:tcW w:type="dxa" w:w="2880"/>
          </w:tcPr>
          <w:p>
            <w:r>
              <w:t>Lokal auf dem Computer</w:t>
            </w:r>
          </w:p>
        </w:tc>
        <w:tc>
          <w:tcPr>
            <w:tcW w:type="dxa" w:w="2880"/>
          </w:tcPr>
          <w:p>
            <w:r>
              <w:t>In der Cloud</w:t>
            </w:r>
          </w:p>
        </w:tc>
      </w:tr>
      <w:tr>
        <w:tc>
          <w:tcPr>
            <w:tcW w:type="dxa" w:w="2880"/>
          </w:tcPr>
          <w:p>
            <w:r>
              <w:t>Kollaboration</w:t>
            </w:r>
          </w:p>
        </w:tc>
        <w:tc>
          <w:tcPr>
            <w:tcW w:type="dxa" w:w="2880"/>
          </w:tcPr>
          <w:p>
            <w:r>
              <w:t>Über lokale und Remote-Repositories</w:t>
            </w:r>
          </w:p>
        </w:tc>
        <w:tc>
          <w:tcPr>
            <w:tcW w:type="dxa" w:w="2880"/>
          </w:tcPr>
          <w:p>
            <w:r>
              <w:t>Erleichtert Teamarbeit durch Pull Requests, Issues &amp; Wikis</w:t>
            </w:r>
          </w:p>
        </w:tc>
      </w:tr>
      <w:tr>
        <w:tc>
          <w:tcPr>
            <w:tcW w:type="dxa" w:w="2880"/>
          </w:tcPr>
          <w:p>
            <w:r>
              <w:t>Zugriff</w:t>
            </w:r>
          </w:p>
        </w:tc>
        <w:tc>
          <w:tcPr>
            <w:tcW w:type="dxa" w:w="2880"/>
          </w:tcPr>
          <w:p>
            <w:r>
              <w:t>Kommandozeile oder GUI</w:t>
            </w:r>
          </w:p>
        </w:tc>
        <w:tc>
          <w:tcPr>
            <w:tcW w:type="dxa" w:w="2880"/>
          </w:tcPr>
          <w:p>
            <w:r>
              <w:t>Web-Oberfläche &amp; Git-Integration</w:t>
            </w:r>
          </w:p>
        </w:tc>
      </w:tr>
    </w:tbl>
    <w:p>
      <w:pPr>
        <w:pStyle w:val="Heading2"/>
      </w:pPr>
      <w:r>
        <w:t>Bedeutung für die Softwareentwicklung</w:t>
      </w:r>
    </w:p>
    <w:p>
      <w:pPr>
        <w:pStyle w:val="ListBullet"/>
      </w:pPr>
      <w:r>
        <w:t>Versionierung: Jeder Code-Stand kann zurückverfolgt und bei Bedarf wiederhergestellt werden.</w:t>
      </w:r>
    </w:p>
    <w:p>
      <w:pPr>
        <w:pStyle w:val="ListBullet"/>
      </w:pPr>
      <w:r>
        <w:t>Teamarbeit: Mehrere Entwickler können gleichzeitig an Projekten arbeiten, ohne Konflikte zu verursachen.</w:t>
      </w:r>
    </w:p>
    <w:p>
      <w:pPr>
        <w:pStyle w:val="ListBullet"/>
      </w:pPr>
      <w:r>
        <w:t>Code-Qualität: Durch Pull Requests und Reviews kann die Qualität des Codes verbessert werden.</w:t>
      </w:r>
    </w:p>
    <w:p>
      <w:pPr>
        <w:pStyle w:val="ListBullet"/>
      </w:pPr>
      <w:r>
        <w:t>Open-Source-Entwicklung: GitHub erleichtert es, Projekte öffentlich zu teilen und zur Community beizutragen.</w:t>
      </w:r>
    </w:p>
    <w:p>
      <w:pPr>
        <w:pStyle w:val="Heading2"/>
      </w:pPr>
      <w:r>
        <w:t>Fazit</w:t>
      </w:r>
    </w:p>
    <w:p>
      <w:r>
        <w:t>Git und GitHub haben die Art und Weise, wie Software entwickelt wird, revolutioniert. Während Git als leistungsstarkes Versionskontrollsystem Änderungen strukturiert und speichert, stellt GitHub eine Plattform bereit, die die Zusammenarbeit und Verteilung von Code optimiert. Durch den Einsatz dieser Werkzeuge können Entwickler effizienter arbeiten, Fehler vermeiden und innovative Projekte mit der globalen Community teilen.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